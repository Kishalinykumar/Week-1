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6FCE3" w14:textId="7B9E109B" w:rsidR="00E107E9" w:rsidRDefault="008404AD">
      <w:pPr>
        <w:pStyle w:val="Title"/>
      </w:pPr>
      <w:r>
        <w:t>WEEK 1 – FOREST FIRE DETECTION USING DEEP LEARNING</w:t>
      </w:r>
    </w:p>
    <w:p w14:paraId="3F104BF5" w14:textId="77777777" w:rsidR="00E107E9" w:rsidRDefault="00000000">
      <w:pPr>
        <w:pStyle w:val="Heading1"/>
        <w:rPr>
          <w:rFonts w:ascii="Times New Roman" w:hAnsi="Times New Roman" w:cs="Times New Roman"/>
          <w:sz w:val="30"/>
          <w:szCs w:val="30"/>
        </w:rPr>
      </w:pPr>
      <w:r w:rsidRPr="008404AD">
        <w:rPr>
          <w:rFonts w:ascii="Times New Roman" w:hAnsi="Times New Roman" w:cs="Times New Roman"/>
          <w:sz w:val="30"/>
          <w:szCs w:val="30"/>
        </w:rPr>
        <w:t>1. What is Deep Learning (DL)?</w:t>
      </w:r>
    </w:p>
    <w:p w14:paraId="27A16955" w14:textId="77777777" w:rsidR="008404AD" w:rsidRPr="008404AD" w:rsidRDefault="008404AD" w:rsidP="008404AD"/>
    <w:p w14:paraId="6F3ED862" w14:textId="77777777" w:rsidR="00E107E9" w:rsidRPr="008404AD" w:rsidRDefault="00000000">
      <w:pPr>
        <w:rPr>
          <w:rFonts w:ascii="Times New Roman" w:hAnsi="Times New Roman" w:cs="Times New Roman"/>
          <w:sz w:val="30"/>
          <w:szCs w:val="30"/>
        </w:rPr>
      </w:pPr>
      <w:r w:rsidRPr="008404AD">
        <w:rPr>
          <w:rFonts w:ascii="Times New Roman" w:hAnsi="Times New Roman" w:cs="Times New Roman"/>
          <w:sz w:val="30"/>
          <w:szCs w:val="30"/>
        </w:rPr>
        <w:t>Deep Learning is a specialized branch of machine learning that uses structures called neural networks to learn patterns from large sets of data. These neural networks are made up of many layers, allowing the model to understand complex features and perform tasks like image recognition, natural language processing, and even autonomous driving. Unlike traditional programming, deep learning models learn from examples rather than following specific rules.</w:t>
      </w:r>
    </w:p>
    <w:p w14:paraId="59001465" w14:textId="77777777" w:rsidR="00E107E9" w:rsidRDefault="00000000">
      <w:pPr>
        <w:pStyle w:val="Heading1"/>
        <w:rPr>
          <w:rFonts w:ascii="Times New Roman" w:hAnsi="Times New Roman" w:cs="Times New Roman"/>
          <w:sz w:val="30"/>
          <w:szCs w:val="30"/>
        </w:rPr>
      </w:pPr>
      <w:r w:rsidRPr="008404AD">
        <w:rPr>
          <w:rFonts w:ascii="Times New Roman" w:hAnsi="Times New Roman" w:cs="Times New Roman"/>
          <w:sz w:val="30"/>
          <w:szCs w:val="30"/>
        </w:rPr>
        <w:t>2. What is a Neural Network and its Types?</w:t>
      </w:r>
    </w:p>
    <w:p w14:paraId="5E76F955" w14:textId="77777777" w:rsidR="008404AD" w:rsidRPr="008404AD" w:rsidRDefault="008404AD" w:rsidP="008404AD"/>
    <w:p w14:paraId="731B5D00" w14:textId="77777777" w:rsidR="00E107E9" w:rsidRPr="008404AD" w:rsidRDefault="00000000">
      <w:pPr>
        <w:rPr>
          <w:rFonts w:ascii="Times New Roman" w:hAnsi="Times New Roman" w:cs="Times New Roman"/>
          <w:sz w:val="30"/>
          <w:szCs w:val="30"/>
        </w:rPr>
      </w:pPr>
      <w:r w:rsidRPr="008404AD">
        <w:rPr>
          <w:rFonts w:ascii="Times New Roman" w:hAnsi="Times New Roman" w:cs="Times New Roman"/>
          <w:sz w:val="30"/>
          <w:szCs w:val="30"/>
        </w:rPr>
        <w:t>A neural network is a system of interconnected nodes (called neurons), inspired by the human brain. These neurons process information in layers, passing the results forward to the next layer. Neural networks learn to make decisions or predictions by adjusting the strength (called weights) of connections between neurons during training.</w:t>
      </w:r>
    </w:p>
    <w:p w14:paraId="7BCBC1EE" w14:textId="77777777" w:rsidR="00E107E9" w:rsidRPr="008404AD" w:rsidRDefault="00000000">
      <w:pPr>
        <w:rPr>
          <w:rFonts w:ascii="Times New Roman" w:hAnsi="Times New Roman" w:cs="Times New Roman"/>
          <w:b/>
          <w:bCs/>
          <w:sz w:val="30"/>
          <w:szCs w:val="30"/>
        </w:rPr>
      </w:pPr>
      <w:r w:rsidRPr="008404AD">
        <w:rPr>
          <w:rFonts w:ascii="Times New Roman" w:hAnsi="Times New Roman" w:cs="Times New Roman"/>
          <w:b/>
          <w:bCs/>
          <w:sz w:val="30"/>
          <w:szCs w:val="30"/>
        </w:rPr>
        <w:t>Common types of neural networks include:</w:t>
      </w:r>
    </w:p>
    <w:p w14:paraId="52DBCE42" w14:textId="72B7396D"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t>Feedforward Neural Network (FNN):</w:t>
      </w:r>
      <w:r w:rsidRPr="008404AD">
        <w:rPr>
          <w:rFonts w:ascii="Times New Roman" w:hAnsi="Times New Roman" w:cs="Times New Roman"/>
          <w:sz w:val="30"/>
          <w:szCs w:val="30"/>
        </w:rPr>
        <w:t xml:space="preserve"> The simplest form, where information flows in one direction.</w:t>
      </w:r>
    </w:p>
    <w:p w14:paraId="55848B1F" w14:textId="2C11DB6D"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t xml:space="preserve">Convolutional Neural Network (CNN): </w:t>
      </w:r>
      <w:r w:rsidRPr="008404AD">
        <w:rPr>
          <w:rFonts w:ascii="Times New Roman" w:hAnsi="Times New Roman" w:cs="Times New Roman"/>
          <w:sz w:val="30"/>
          <w:szCs w:val="30"/>
        </w:rPr>
        <w:t>Best for image and video data.</w:t>
      </w:r>
    </w:p>
    <w:p w14:paraId="58DA1999" w14:textId="76F2A588"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t>Recurrent Neural Network (RNN):</w:t>
      </w:r>
      <w:r w:rsidRPr="008404AD">
        <w:rPr>
          <w:rFonts w:ascii="Times New Roman" w:hAnsi="Times New Roman" w:cs="Times New Roman"/>
          <w:sz w:val="30"/>
          <w:szCs w:val="30"/>
        </w:rPr>
        <w:t xml:space="preserve"> Used for sequential data like time series or text.</w:t>
      </w:r>
    </w:p>
    <w:p w14:paraId="4214EDA8" w14:textId="09E2EBC1"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t>Long Short-Term Memory (LSTM):</w:t>
      </w:r>
      <w:r w:rsidRPr="008404AD">
        <w:rPr>
          <w:rFonts w:ascii="Times New Roman" w:hAnsi="Times New Roman" w:cs="Times New Roman"/>
          <w:sz w:val="30"/>
          <w:szCs w:val="30"/>
        </w:rPr>
        <w:t xml:space="preserve"> A type of RNN that remembers information over longer periods.</w:t>
      </w:r>
    </w:p>
    <w:p w14:paraId="37EE0F29" w14:textId="49517853"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lastRenderedPageBreak/>
        <w:t>Generative Adversarial Network (GAN):</w:t>
      </w:r>
      <w:r w:rsidRPr="008404AD">
        <w:rPr>
          <w:rFonts w:ascii="Times New Roman" w:hAnsi="Times New Roman" w:cs="Times New Roman"/>
          <w:sz w:val="30"/>
          <w:szCs w:val="30"/>
        </w:rPr>
        <w:t xml:space="preserve"> A creative model that can generate realistic data like images.</w:t>
      </w:r>
    </w:p>
    <w:p w14:paraId="42C87C86" w14:textId="74292F09" w:rsidR="00E107E9" w:rsidRPr="008404AD" w:rsidRDefault="00000000">
      <w:pPr>
        <w:pStyle w:val="ListBullet"/>
        <w:rPr>
          <w:rFonts w:ascii="Times New Roman" w:hAnsi="Times New Roman" w:cs="Times New Roman"/>
          <w:sz w:val="30"/>
          <w:szCs w:val="30"/>
        </w:rPr>
      </w:pPr>
      <w:r w:rsidRPr="008404AD">
        <w:rPr>
          <w:rFonts w:ascii="Times New Roman" w:hAnsi="Times New Roman" w:cs="Times New Roman"/>
          <w:b/>
          <w:bCs/>
          <w:sz w:val="30"/>
          <w:szCs w:val="30"/>
        </w:rPr>
        <w:t>Transformer:</w:t>
      </w:r>
      <w:r w:rsidRPr="008404AD">
        <w:rPr>
          <w:rFonts w:ascii="Times New Roman" w:hAnsi="Times New Roman" w:cs="Times New Roman"/>
          <w:sz w:val="30"/>
          <w:szCs w:val="30"/>
        </w:rPr>
        <w:t xml:space="preserve"> A powerful network used for natural language tasks such as text generation.</w:t>
      </w:r>
    </w:p>
    <w:p w14:paraId="205DF859" w14:textId="77777777" w:rsidR="00E107E9" w:rsidRDefault="00000000">
      <w:pPr>
        <w:pStyle w:val="Heading1"/>
        <w:rPr>
          <w:rFonts w:ascii="Times New Roman" w:hAnsi="Times New Roman" w:cs="Times New Roman"/>
          <w:sz w:val="30"/>
          <w:szCs w:val="30"/>
        </w:rPr>
      </w:pPr>
      <w:r w:rsidRPr="008404AD">
        <w:rPr>
          <w:rFonts w:ascii="Times New Roman" w:hAnsi="Times New Roman" w:cs="Times New Roman"/>
          <w:sz w:val="30"/>
          <w:szCs w:val="30"/>
        </w:rPr>
        <w:t>3. What is CNN in Simple Words?</w:t>
      </w:r>
    </w:p>
    <w:p w14:paraId="0CB36CF2" w14:textId="77777777" w:rsidR="008404AD" w:rsidRPr="008404AD" w:rsidRDefault="008404AD" w:rsidP="008404AD"/>
    <w:p w14:paraId="500D35BD" w14:textId="77777777" w:rsidR="00E107E9" w:rsidRPr="008404AD" w:rsidRDefault="00000000">
      <w:pPr>
        <w:rPr>
          <w:rFonts w:ascii="Times New Roman" w:hAnsi="Times New Roman" w:cs="Times New Roman"/>
          <w:sz w:val="30"/>
          <w:szCs w:val="30"/>
        </w:rPr>
      </w:pPr>
      <w:r w:rsidRPr="008404AD">
        <w:rPr>
          <w:rFonts w:ascii="Times New Roman" w:hAnsi="Times New Roman" w:cs="Times New Roman"/>
          <w:sz w:val="30"/>
          <w:szCs w:val="30"/>
        </w:rPr>
        <w:t>A Convolutional Neural Network (CNN) is a type of deep learning model designed to recognize visual patterns in images. It works by scanning an image in small pieces, identifying features like edges, corners, shapes, and then combining these features to understand the whole image. CNNs are commonly used in facial recognition, object detection, medical image analysis, and self-driving cars.</w:t>
      </w:r>
    </w:p>
    <w:p w14:paraId="25D37179" w14:textId="5FBAC237" w:rsidR="00E107E9" w:rsidRDefault="00000000">
      <w:pPr>
        <w:pStyle w:val="Heading1"/>
        <w:rPr>
          <w:rFonts w:ascii="Times New Roman" w:hAnsi="Times New Roman" w:cs="Times New Roman"/>
          <w:sz w:val="30"/>
          <w:szCs w:val="30"/>
        </w:rPr>
      </w:pPr>
      <w:r w:rsidRPr="008404AD">
        <w:rPr>
          <w:rFonts w:ascii="Times New Roman" w:hAnsi="Times New Roman" w:cs="Times New Roman"/>
          <w:sz w:val="30"/>
          <w:szCs w:val="30"/>
        </w:rPr>
        <w:t xml:space="preserve">4. </w:t>
      </w:r>
      <w:r w:rsidR="007264A5" w:rsidRPr="007264A5">
        <w:rPr>
          <w:rFonts w:ascii="Times New Roman" w:hAnsi="Times New Roman" w:cs="Times New Roman"/>
          <w:sz w:val="30"/>
          <w:szCs w:val="30"/>
        </w:rPr>
        <w:t>Project Pipeline: Deep Learning for Image-Based Detection</w:t>
      </w:r>
    </w:p>
    <w:p w14:paraId="7060215F" w14:textId="3652BC81" w:rsidR="00E107E9" w:rsidRDefault="00E107E9" w:rsidP="007264A5"/>
    <w:p w14:paraId="3D93E467" w14:textId="495D990A" w:rsidR="007264A5" w:rsidRDefault="007264A5" w:rsidP="007264A5">
      <w:pPr>
        <w:rPr>
          <w:rFonts w:ascii="Times New Roman" w:hAnsi="Times New Roman" w:cs="Times New Roman"/>
          <w:sz w:val="30"/>
          <w:szCs w:val="30"/>
          <w:lang w:val="en-IN"/>
        </w:rPr>
      </w:pPr>
      <w:r w:rsidRPr="007264A5">
        <w:rPr>
          <w:rFonts w:ascii="Times New Roman" w:hAnsi="Times New Roman" w:cs="Times New Roman"/>
          <w:sz w:val="30"/>
          <w:szCs w:val="30"/>
          <w:lang w:val="en-IN"/>
        </w:rPr>
        <w:t>This project follows a structured deep learning pipeline for detecting forest fires or plant diseases using image data. The workflow is broken down into several key stages:</w:t>
      </w:r>
    </w:p>
    <w:p w14:paraId="6EBACA12" w14:textId="77777777" w:rsidR="007264A5" w:rsidRPr="007264A5" w:rsidRDefault="007264A5" w:rsidP="007264A5">
      <w:pPr>
        <w:rPr>
          <w:rFonts w:ascii="Times New Roman" w:hAnsi="Times New Roman" w:cs="Times New Roman"/>
          <w:sz w:val="30"/>
          <w:szCs w:val="30"/>
          <w:lang w:val="en-IN"/>
        </w:rPr>
      </w:pPr>
    </w:p>
    <w:p w14:paraId="6DAE1A08" w14:textId="77777777" w:rsidR="007264A5" w:rsidRPr="007264A5" w:rsidRDefault="007264A5" w:rsidP="007264A5">
      <w:pPr>
        <w:rPr>
          <w:rFonts w:ascii="Times New Roman" w:hAnsi="Times New Roman" w:cs="Times New Roman"/>
          <w:b/>
          <w:bCs/>
          <w:sz w:val="30"/>
          <w:szCs w:val="30"/>
          <w:lang w:val="en-IN"/>
        </w:rPr>
      </w:pPr>
      <w:r w:rsidRPr="007264A5">
        <w:rPr>
          <w:rFonts w:ascii="Times New Roman" w:hAnsi="Times New Roman" w:cs="Times New Roman"/>
          <w:b/>
          <w:bCs/>
          <w:sz w:val="30"/>
          <w:szCs w:val="30"/>
          <w:lang w:val="en-IN"/>
        </w:rPr>
        <w:t>1. Data Collection and Loading</w:t>
      </w:r>
    </w:p>
    <w:p w14:paraId="4B29A436" w14:textId="0A6A1D0E" w:rsidR="007264A5" w:rsidRPr="007264A5" w:rsidRDefault="007264A5" w:rsidP="007264A5">
      <w:pPr>
        <w:numPr>
          <w:ilvl w:val="0"/>
          <w:numId w:val="11"/>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Source:</w:t>
      </w:r>
      <w:r w:rsidRPr="007264A5">
        <w:rPr>
          <w:rFonts w:ascii="Times New Roman" w:hAnsi="Times New Roman" w:cs="Times New Roman"/>
          <w:sz w:val="30"/>
          <w:szCs w:val="30"/>
          <w:lang w:val="en-IN"/>
        </w:rPr>
        <w:t xml:space="preserve"> The dataset is collected from platforms like </w:t>
      </w:r>
      <w:r w:rsidRPr="007264A5">
        <w:rPr>
          <w:rFonts w:ascii="Times New Roman" w:hAnsi="Times New Roman" w:cs="Times New Roman"/>
          <w:b/>
          <w:bCs/>
          <w:sz w:val="30"/>
          <w:szCs w:val="30"/>
          <w:lang w:val="en-IN"/>
        </w:rPr>
        <w:t>Kaggle</w:t>
      </w:r>
      <w:r>
        <w:rPr>
          <w:rFonts w:ascii="Times New Roman" w:hAnsi="Times New Roman" w:cs="Times New Roman"/>
          <w:sz w:val="30"/>
          <w:szCs w:val="30"/>
          <w:lang w:val="en-IN"/>
        </w:rPr>
        <w:t xml:space="preserve"> </w:t>
      </w:r>
      <w:r w:rsidRPr="007264A5">
        <w:rPr>
          <w:rFonts w:ascii="Times New Roman" w:hAnsi="Times New Roman" w:cs="Times New Roman"/>
          <w:sz w:val="30"/>
          <w:szCs w:val="30"/>
          <w:lang w:val="en-IN"/>
        </w:rPr>
        <w:t>or other relevant open-source repositories.</w:t>
      </w:r>
    </w:p>
    <w:p w14:paraId="178D7679" w14:textId="04B8AB7F" w:rsidR="007264A5" w:rsidRPr="007264A5" w:rsidRDefault="007264A5" w:rsidP="007264A5">
      <w:pPr>
        <w:numPr>
          <w:ilvl w:val="0"/>
          <w:numId w:val="11"/>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Storage &amp; Access:</w:t>
      </w:r>
      <w:r w:rsidRPr="007264A5">
        <w:rPr>
          <w:rFonts w:ascii="Times New Roman" w:hAnsi="Times New Roman" w:cs="Times New Roman"/>
          <w:sz w:val="30"/>
          <w:szCs w:val="30"/>
          <w:lang w:val="en-IN"/>
        </w:rPr>
        <w:t xml:space="preserve"> The dataset is then uploaded and accessed via </w:t>
      </w:r>
      <w:r w:rsidRPr="007264A5">
        <w:rPr>
          <w:rFonts w:ascii="Times New Roman" w:hAnsi="Times New Roman" w:cs="Times New Roman"/>
          <w:b/>
          <w:bCs/>
          <w:sz w:val="30"/>
          <w:szCs w:val="30"/>
          <w:lang w:val="en-IN"/>
        </w:rPr>
        <w:t xml:space="preserve">Google </w:t>
      </w:r>
      <w:proofErr w:type="spellStart"/>
      <w:r>
        <w:rPr>
          <w:rFonts w:ascii="Times New Roman" w:hAnsi="Times New Roman" w:cs="Times New Roman"/>
          <w:b/>
          <w:bCs/>
          <w:sz w:val="30"/>
          <w:szCs w:val="30"/>
          <w:lang w:val="en-IN"/>
        </w:rPr>
        <w:t>C</w:t>
      </w:r>
      <w:r w:rsidRPr="007264A5">
        <w:rPr>
          <w:rFonts w:ascii="Times New Roman" w:hAnsi="Times New Roman" w:cs="Times New Roman"/>
          <w:b/>
          <w:bCs/>
          <w:sz w:val="30"/>
          <w:szCs w:val="30"/>
          <w:lang w:val="en-IN"/>
        </w:rPr>
        <w:t>olab</w:t>
      </w:r>
      <w:proofErr w:type="spellEnd"/>
      <w:r w:rsidRPr="007264A5">
        <w:rPr>
          <w:rFonts w:ascii="Times New Roman" w:hAnsi="Times New Roman" w:cs="Times New Roman"/>
          <w:sz w:val="30"/>
          <w:szCs w:val="30"/>
          <w:lang w:val="en-IN"/>
        </w:rPr>
        <w:t>, which provides a collaborative environment for training machine learning models.</w:t>
      </w:r>
    </w:p>
    <w:p w14:paraId="2906C50B" w14:textId="77777777" w:rsidR="007264A5" w:rsidRPr="007264A5" w:rsidRDefault="007264A5" w:rsidP="007264A5">
      <w:pPr>
        <w:numPr>
          <w:ilvl w:val="0"/>
          <w:numId w:val="11"/>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Image Types:</w:t>
      </w:r>
      <w:r w:rsidRPr="007264A5">
        <w:rPr>
          <w:rFonts w:ascii="Times New Roman" w:hAnsi="Times New Roman" w:cs="Times New Roman"/>
          <w:sz w:val="30"/>
          <w:szCs w:val="30"/>
          <w:lang w:val="en-IN"/>
        </w:rPr>
        <w:t xml:space="preserve"> The dataset typically contains </w:t>
      </w:r>
      <w:proofErr w:type="spellStart"/>
      <w:r w:rsidRPr="007264A5">
        <w:rPr>
          <w:rFonts w:ascii="Times New Roman" w:hAnsi="Times New Roman" w:cs="Times New Roman"/>
          <w:sz w:val="30"/>
          <w:szCs w:val="30"/>
          <w:lang w:val="en-IN"/>
        </w:rPr>
        <w:t>labeled</w:t>
      </w:r>
      <w:proofErr w:type="spellEnd"/>
      <w:r w:rsidRPr="007264A5">
        <w:rPr>
          <w:rFonts w:ascii="Times New Roman" w:hAnsi="Times New Roman" w:cs="Times New Roman"/>
          <w:sz w:val="30"/>
          <w:szCs w:val="30"/>
          <w:lang w:val="en-IN"/>
        </w:rPr>
        <w:t xml:space="preserve"> images across different categories (e.g., D1, D2, D3, D4 – representing different disease types or fire severity).</w:t>
      </w:r>
    </w:p>
    <w:p w14:paraId="03C1FC9C" w14:textId="3B97D91D" w:rsidR="007264A5" w:rsidRPr="007264A5" w:rsidRDefault="007264A5" w:rsidP="007264A5">
      <w:pPr>
        <w:rPr>
          <w:rFonts w:ascii="Times New Roman" w:hAnsi="Times New Roman" w:cs="Times New Roman"/>
          <w:sz w:val="30"/>
          <w:szCs w:val="30"/>
          <w:lang w:val="en-IN"/>
        </w:rPr>
      </w:pPr>
    </w:p>
    <w:p w14:paraId="44049655" w14:textId="77777777" w:rsidR="007264A5" w:rsidRPr="007264A5" w:rsidRDefault="007264A5" w:rsidP="007264A5">
      <w:pPr>
        <w:rPr>
          <w:rFonts w:ascii="Times New Roman" w:hAnsi="Times New Roman" w:cs="Times New Roman"/>
          <w:b/>
          <w:bCs/>
          <w:sz w:val="30"/>
          <w:szCs w:val="30"/>
          <w:lang w:val="en-IN"/>
        </w:rPr>
      </w:pPr>
      <w:r w:rsidRPr="007264A5">
        <w:rPr>
          <w:rFonts w:ascii="Times New Roman" w:hAnsi="Times New Roman" w:cs="Times New Roman"/>
          <w:b/>
          <w:bCs/>
          <w:sz w:val="30"/>
          <w:szCs w:val="30"/>
          <w:lang w:val="en-IN"/>
        </w:rPr>
        <w:t>2. Image Processing and Augmentation</w:t>
      </w:r>
    </w:p>
    <w:p w14:paraId="7F08146A" w14:textId="77777777" w:rsidR="007264A5" w:rsidRPr="007264A5" w:rsidRDefault="007264A5" w:rsidP="007264A5">
      <w:pPr>
        <w:numPr>
          <w:ilvl w:val="0"/>
          <w:numId w:val="12"/>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Purpose:</w:t>
      </w:r>
      <w:r w:rsidRPr="007264A5">
        <w:rPr>
          <w:rFonts w:ascii="Times New Roman" w:hAnsi="Times New Roman" w:cs="Times New Roman"/>
          <w:sz w:val="30"/>
          <w:szCs w:val="30"/>
          <w:lang w:val="en-IN"/>
        </w:rPr>
        <w:t xml:space="preserve"> Enhances the dataset by applying transformations like rotation, flipping, scaling, and </w:t>
      </w:r>
      <w:proofErr w:type="spellStart"/>
      <w:r w:rsidRPr="007264A5">
        <w:rPr>
          <w:rFonts w:ascii="Times New Roman" w:hAnsi="Times New Roman" w:cs="Times New Roman"/>
          <w:sz w:val="30"/>
          <w:szCs w:val="30"/>
          <w:lang w:val="en-IN"/>
        </w:rPr>
        <w:t>color</w:t>
      </w:r>
      <w:proofErr w:type="spellEnd"/>
      <w:r w:rsidRPr="007264A5">
        <w:rPr>
          <w:rFonts w:ascii="Times New Roman" w:hAnsi="Times New Roman" w:cs="Times New Roman"/>
          <w:sz w:val="30"/>
          <w:szCs w:val="30"/>
          <w:lang w:val="en-IN"/>
        </w:rPr>
        <w:t xml:space="preserve"> adjustments to prevent overfitting and improve generalization.</w:t>
      </w:r>
    </w:p>
    <w:p w14:paraId="74042908" w14:textId="77777777" w:rsidR="007264A5" w:rsidRPr="007264A5" w:rsidRDefault="007264A5" w:rsidP="007264A5">
      <w:pPr>
        <w:numPr>
          <w:ilvl w:val="0"/>
          <w:numId w:val="12"/>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Benefits:</w:t>
      </w:r>
      <w:r w:rsidRPr="007264A5">
        <w:rPr>
          <w:rFonts w:ascii="Times New Roman" w:hAnsi="Times New Roman" w:cs="Times New Roman"/>
          <w:sz w:val="30"/>
          <w:szCs w:val="30"/>
          <w:lang w:val="en-IN"/>
        </w:rPr>
        <w:t xml:space="preserve"> Helps the model learn better by simulating diverse real-world conditions, especially when data is limited.</w:t>
      </w:r>
    </w:p>
    <w:p w14:paraId="5EA701EE" w14:textId="4B710D4B" w:rsidR="007264A5" w:rsidRPr="007264A5" w:rsidRDefault="007264A5" w:rsidP="007264A5">
      <w:pPr>
        <w:rPr>
          <w:rFonts w:ascii="Times New Roman" w:hAnsi="Times New Roman" w:cs="Times New Roman"/>
          <w:sz w:val="30"/>
          <w:szCs w:val="30"/>
          <w:lang w:val="en-IN"/>
        </w:rPr>
      </w:pPr>
    </w:p>
    <w:p w14:paraId="4801E233" w14:textId="77777777" w:rsidR="007264A5" w:rsidRPr="007264A5" w:rsidRDefault="007264A5" w:rsidP="007264A5">
      <w:pPr>
        <w:rPr>
          <w:rFonts w:ascii="Times New Roman" w:hAnsi="Times New Roman" w:cs="Times New Roman"/>
          <w:b/>
          <w:bCs/>
          <w:sz w:val="30"/>
          <w:szCs w:val="30"/>
          <w:lang w:val="en-IN"/>
        </w:rPr>
      </w:pPr>
      <w:r w:rsidRPr="007264A5">
        <w:rPr>
          <w:rFonts w:ascii="Times New Roman" w:hAnsi="Times New Roman" w:cs="Times New Roman"/>
          <w:b/>
          <w:bCs/>
          <w:sz w:val="30"/>
          <w:szCs w:val="30"/>
          <w:lang w:val="en-IN"/>
        </w:rPr>
        <w:t>3. CNN Model Building</w:t>
      </w:r>
    </w:p>
    <w:p w14:paraId="0B4F9719" w14:textId="77777777" w:rsidR="007264A5" w:rsidRPr="007264A5" w:rsidRDefault="007264A5" w:rsidP="007264A5">
      <w:pPr>
        <w:numPr>
          <w:ilvl w:val="0"/>
          <w:numId w:val="13"/>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Architecture:</w:t>
      </w:r>
      <w:r w:rsidRPr="007264A5">
        <w:rPr>
          <w:rFonts w:ascii="Times New Roman" w:hAnsi="Times New Roman" w:cs="Times New Roman"/>
          <w:sz w:val="30"/>
          <w:szCs w:val="30"/>
          <w:lang w:val="en-IN"/>
        </w:rPr>
        <w:t xml:space="preserve"> A </w:t>
      </w:r>
      <w:r w:rsidRPr="007264A5">
        <w:rPr>
          <w:rFonts w:ascii="Times New Roman" w:hAnsi="Times New Roman" w:cs="Times New Roman"/>
          <w:b/>
          <w:bCs/>
          <w:sz w:val="30"/>
          <w:szCs w:val="30"/>
          <w:lang w:val="en-IN"/>
        </w:rPr>
        <w:t>Convolutional Neural Network (CNN)</w:t>
      </w:r>
      <w:r w:rsidRPr="007264A5">
        <w:rPr>
          <w:rFonts w:ascii="Times New Roman" w:hAnsi="Times New Roman" w:cs="Times New Roman"/>
          <w:sz w:val="30"/>
          <w:szCs w:val="30"/>
          <w:lang w:val="en-IN"/>
        </w:rPr>
        <w:t xml:space="preserve"> is designed using frameworks like TensorFlow or </w:t>
      </w:r>
      <w:proofErr w:type="spellStart"/>
      <w:r w:rsidRPr="007264A5">
        <w:rPr>
          <w:rFonts w:ascii="Times New Roman" w:hAnsi="Times New Roman" w:cs="Times New Roman"/>
          <w:sz w:val="30"/>
          <w:szCs w:val="30"/>
          <w:lang w:val="en-IN"/>
        </w:rPr>
        <w:t>Keras</w:t>
      </w:r>
      <w:proofErr w:type="spellEnd"/>
      <w:r w:rsidRPr="007264A5">
        <w:rPr>
          <w:rFonts w:ascii="Times New Roman" w:hAnsi="Times New Roman" w:cs="Times New Roman"/>
          <w:sz w:val="30"/>
          <w:szCs w:val="30"/>
          <w:lang w:val="en-IN"/>
        </w:rPr>
        <w:t>.</w:t>
      </w:r>
    </w:p>
    <w:p w14:paraId="07644206" w14:textId="77777777" w:rsidR="007264A5" w:rsidRPr="007264A5" w:rsidRDefault="007264A5" w:rsidP="007264A5">
      <w:pPr>
        <w:numPr>
          <w:ilvl w:val="0"/>
          <w:numId w:val="13"/>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Layers:</w:t>
      </w:r>
      <w:r w:rsidRPr="007264A5">
        <w:rPr>
          <w:rFonts w:ascii="Times New Roman" w:hAnsi="Times New Roman" w:cs="Times New Roman"/>
          <w:sz w:val="30"/>
          <w:szCs w:val="30"/>
          <w:lang w:val="en-IN"/>
        </w:rPr>
        <w:t xml:space="preserve"> The CNN processes input images through multiple convolutional layers, gradually extracting deeper and more complex features.</w:t>
      </w:r>
    </w:p>
    <w:p w14:paraId="2C458C8A" w14:textId="77777777" w:rsidR="007264A5" w:rsidRPr="007264A5" w:rsidRDefault="007264A5" w:rsidP="007264A5">
      <w:pPr>
        <w:numPr>
          <w:ilvl w:val="0"/>
          <w:numId w:val="13"/>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Input Dimensions:</w:t>
      </w:r>
      <w:r w:rsidRPr="007264A5">
        <w:rPr>
          <w:rFonts w:ascii="Times New Roman" w:hAnsi="Times New Roman" w:cs="Times New Roman"/>
          <w:sz w:val="30"/>
          <w:szCs w:val="30"/>
          <w:lang w:val="en-IN"/>
        </w:rPr>
        <w:t xml:space="preserve"> Images are resized to a fixed dimension (e.g., 128×128) before feeding them into the model.</w:t>
      </w:r>
    </w:p>
    <w:p w14:paraId="032D51FE" w14:textId="4B17D554" w:rsidR="007264A5" w:rsidRPr="007264A5" w:rsidRDefault="007264A5" w:rsidP="007264A5">
      <w:pPr>
        <w:rPr>
          <w:rFonts w:ascii="Times New Roman" w:hAnsi="Times New Roman" w:cs="Times New Roman"/>
          <w:sz w:val="30"/>
          <w:szCs w:val="30"/>
          <w:lang w:val="en-IN"/>
        </w:rPr>
      </w:pPr>
    </w:p>
    <w:p w14:paraId="7CAF382A" w14:textId="77777777" w:rsidR="007264A5" w:rsidRPr="007264A5" w:rsidRDefault="007264A5" w:rsidP="007264A5">
      <w:pPr>
        <w:rPr>
          <w:rFonts w:ascii="Times New Roman" w:hAnsi="Times New Roman" w:cs="Times New Roman"/>
          <w:b/>
          <w:bCs/>
          <w:sz w:val="30"/>
          <w:szCs w:val="30"/>
          <w:lang w:val="en-IN"/>
        </w:rPr>
      </w:pPr>
      <w:r w:rsidRPr="007264A5">
        <w:rPr>
          <w:rFonts w:ascii="Times New Roman" w:hAnsi="Times New Roman" w:cs="Times New Roman"/>
          <w:b/>
          <w:bCs/>
          <w:sz w:val="30"/>
          <w:szCs w:val="30"/>
          <w:lang w:val="en-IN"/>
        </w:rPr>
        <w:t>4. Model Training, Validation, and Testing</w:t>
      </w:r>
    </w:p>
    <w:p w14:paraId="690A9A9E" w14:textId="77777777" w:rsidR="007264A5" w:rsidRPr="007264A5" w:rsidRDefault="007264A5" w:rsidP="007264A5">
      <w:pPr>
        <w:numPr>
          <w:ilvl w:val="0"/>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Splitting Dataset:</w:t>
      </w:r>
    </w:p>
    <w:p w14:paraId="56DA9DCD" w14:textId="77777777" w:rsidR="007264A5" w:rsidRPr="007264A5" w:rsidRDefault="007264A5" w:rsidP="007264A5">
      <w:pPr>
        <w:numPr>
          <w:ilvl w:val="1"/>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Training Set</w:t>
      </w:r>
      <w:r w:rsidRPr="007264A5">
        <w:rPr>
          <w:rFonts w:ascii="Times New Roman" w:hAnsi="Times New Roman" w:cs="Times New Roman"/>
          <w:sz w:val="30"/>
          <w:szCs w:val="30"/>
          <w:lang w:val="en-IN"/>
        </w:rPr>
        <w:t>: Used to train the model.</w:t>
      </w:r>
    </w:p>
    <w:p w14:paraId="1BE4ABB9" w14:textId="77777777" w:rsidR="007264A5" w:rsidRPr="007264A5" w:rsidRDefault="007264A5" w:rsidP="007264A5">
      <w:pPr>
        <w:numPr>
          <w:ilvl w:val="1"/>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Validation Set</w:t>
      </w:r>
      <w:r w:rsidRPr="007264A5">
        <w:rPr>
          <w:rFonts w:ascii="Times New Roman" w:hAnsi="Times New Roman" w:cs="Times New Roman"/>
          <w:sz w:val="30"/>
          <w:szCs w:val="30"/>
          <w:lang w:val="en-IN"/>
        </w:rPr>
        <w:t>: Used to tune hyperparameters and check for overfitting.</w:t>
      </w:r>
    </w:p>
    <w:p w14:paraId="2E9CA16A" w14:textId="77777777" w:rsidR="007264A5" w:rsidRPr="007264A5" w:rsidRDefault="007264A5" w:rsidP="007264A5">
      <w:pPr>
        <w:numPr>
          <w:ilvl w:val="1"/>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Testing Set</w:t>
      </w:r>
      <w:r w:rsidRPr="007264A5">
        <w:rPr>
          <w:rFonts w:ascii="Times New Roman" w:hAnsi="Times New Roman" w:cs="Times New Roman"/>
          <w:sz w:val="30"/>
          <w:szCs w:val="30"/>
          <w:lang w:val="en-IN"/>
        </w:rPr>
        <w:t>: Used to evaluate the final accuracy of the model.</w:t>
      </w:r>
    </w:p>
    <w:p w14:paraId="49E924BE" w14:textId="77777777" w:rsidR="007264A5" w:rsidRPr="007264A5" w:rsidRDefault="007264A5" w:rsidP="007264A5">
      <w:pPr>
        <w:numPr>
          <w:ilvl w:val="0"/>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Binary or Multi-class Classification:</w:t>
      </w:r>
    </w:p>
    <w:p w14:paraId="10336092" w14:textId="77777777" w:rsidR="007264A5" w:rsidRPr="007264A5" w:rsidRDefault="007264A5" w:rsidP="007264A5">
      <w:pPr>
        <w:numPr>
          <w:ilvl w:val="1"/>
          <w:numId w:val="14"/>
        </w:numPr>
        <w:rPr>
          <w:rFonts w:ascii="Times New Roman" w:hAnsi="Times New Roman" w:cs="Times New Roman"/>
          <w:sz w:val="30"/>
          <w:szCs w:val="30"/>
          <w:lang w:val="en-IN"/>
        </w:rPr>
      </w:pPr>
      <w:r w:rsidRPr="007264A5">
        <w:rPr>
          <w:rFonts w:ascii="Times New Roman" w:hAnsi="Times New Roman" w:cs="Times New Roman"/>
          <w:sz w:val="30"/>
          <w:szCs w:val="30"/>
          <w:lang w:val="en-IN"/>
        </w:rPr>
        <w:lastRenderedPageBreak/>
        <w:t xml:space="preserve">The task can be </w:t>
      </w:r>
      <w:r w:rsidRPr="007264A5">
        <w:rPr>
          <w:rFonts w:ascii="Times New Roman" w:hAnsi="Times New Roman" w:cs="Times New Roman"/>
          <w:b/>
          <w:bCs/>
          <w:sz w:val="30"/>
          <w:szCs w:val="30"/>
          <w:lang w:val="en-IN"/>
        </w:rPr>
        <w:t>binary</w:t>
      </w:r>
      <w:r w:rsidRPr="007264A5">
        <w:rPr>
          <w:rFonts w:ascii="Times New Roman" w:hAnsi="Times New Roman" w:cs="Times New Roman"/>
          <w:sz w:val="30"/>
          <w:szCs w:val="30"/>
          <w:lang w:val="en-IN"/>
        </w:rPr>
        <w:t xml:space="preserve"> (fire vs. no fire / diseased vs. healthy) or </w:t>
      </w:r>
      <w:r w:rsidRPr="007264A5">
        <w:rPr>
          <w:rFonts w:ascii="Times New Roman" w:hAnsi="Times New Roman" w:cs="Times New Roman"/>
          <w:b/>
          <w:bCs/>
          <w:sz w:val="30"/>
          <w:szCs w:val="30"/>
          <w:lang w:val="en-IN"/>
        </w:rPr>
        <w:t>multi-class</w:t>
      </w:r>
      <w:r w:rsidRPr="007264A5">
        <w:rPr>
          <w:rFonts w:ascii="Times New Roman" w:hAnsi="Times New Roman" w:cs="Times New Roman"/>
          <w:sz w:val="30"/>
          <w:szCs w:val="30"/>
          <w:lang w:val="en-IN"/>
        </w:rPr>
        <w:t xml:space="preserve"> (e.g., D1 to D4).</w:t>
      </w:r>
    </w:p>
    <w:p w14:paraId="1E0C88D3" w14:textId="77777777" w:rsidR="007264A5" w:rsidRPr="007264A5" w:rsidRDefault="007264A5" w:rsidP="007264A5">
      <w:pPr>
        <w:numPr>
          <w:ilvl w:val="0"/>
          <w:numId w:val="14"/>
        </w:numPr>
        <w:rPr>
          <w:rFonts w:ascii="Times New Roman" w:hAnsi="Times New Roman" w:cs="Times New Roman"/>
          <w:sz w:val="30"/>
          <w:szCs w:val="30"/>
          <w:lang w:val="en-IN"/>
        </w:rPr>
      </w:pPr>
      <w:r w:rsidRPr="007264A5">
        <w:rPr>
          <w:rFonts w:ascii="Times New Roman" w:hAnsi="Times New Roman" w:cs="Times New Roman"/>
          <w:b/>
          <w:bCs/>
          <w:sz w:val="30"/>
          <w:szCs w:val="30"/>
          <w:lang w:val="en-IN"/>
        </w:rPr>
        <w:t>Metrics:</w:t>
      </w:r>
      <w:r w:rsidRPr="007264A5">
        <w:rPr>
          <w:rFonts w:ascii="Times New Roman" w:hAnsi="Times New Roman" w:cs="Times New Roman"/>
          <w:sz w:val="30"/>
          <w:szCs w:val="30"/>
          <w:lang w:val="en-IN"/>
        </w:rPr>
        <w:t xml:space="preserve"> Accuracy and evaluation scores are calculated post-training to assess model performance.</w:t>
      </w:r>
    </w:p>
    <w:p w14:paraId="61E9BA93" w14:textId="6C5FE49C" w:rsidR="007264A5" w:rsidRPr="007264A5" w:rsidRDefault="007264A5" w:rsidP="007264A5">
      <w:pPr>
        <w:rPr>
          <w:rFonts w:ascii="Times New Roman" w:hAnsi="Times New Roman" w:cs="Times New Roman"/>
          <w:sz w:val="30"/>
          <w:szCs w:val="30"/>
          <w:lang w:val="en-IN"/>
        </w:rPr>
      </w:pPr>
    </w:p>
    <w:p w14:paraId="5EA794E2" w14:textId="77777777" w:rsidR="007264A5" w:rsidRPr="007264A5" w:rsidRDefault="007264A5" w:rsidP="007264A5">
      <w:pPr>
        <w:rPr>
          <w:rFonts w:ascii="Times New Roman" w:hAnsi="Times New Roman" w:cs="Times New Roman"/>
          <w:b/>
          <w:bCs/>
          <w:sz w:val="30"/>
          <w:szCs w:val="30"/>
          <w:lang w:val="en-IN"/>
        </w:rPr>
      </w:pPr>
      <w:r w:rsidRPr="007264A5">
        <w:rPr>
          <w:rFonts w:ascii="Times New Roman" w:hAnsi="Times New Roman" w:cs="Times New Roman"/>
          <w:b/>
          <w:bCs/>
          <w:sz w:val="30"/>
          <w:szCs w:val="30"/>
          <w:lang w:val="en-IN"/>
        </w:rPr>
        <w:t>5. Evaluation</w:t>
      </w:r>
    </w:p>
    <w:p w14:paraId="5E078920" w14:textId="77777777" w:rsidR="007264A5" w:rsidRPr="007264A5" w:rsidRDefault="007264A5" w:rsidP="007264A5">
      <w:pPr>
        <w:numPr>
          <w:ilvl w:val="0"/>
          <w:numId w:val="15"/>
        </w:numPr>
        <w:rPr>
          <w:rFonts w:ascii="Times New Roman" w:hAnsi="Times New Roman" w:cs="Times New Roman"/>
          <w:sz w:val="30"/>
          <w:szCs w:val="30"/>
          <w:lang w:val="en-IN"/>
        </w:rPr>
      </w:pPr>
      <w:r w:rsidRPr="007264A5">
        <w:rPr>
          <w:rFonts w:ascii="Times New Roman" w:hAnsi="Times New Roman" w:cs="Times New Roman"/>
          <w:sz w:val="30"/>
          <w:szCs w:val="30"/>
          <w:lang w:val="en-IN"/>
        </w:rPr>
        <w:t>The trained model is tested using unseen data.</w:t>
      </w:r>
    </w:p>
    <w:p w14:paraId="62248776" w14:textId="59356A4C" w:rsidR="007264A5" w:rsidRPr="007264A5" w:rsidRDefault="007264A5" w:rsidP="007264A5">
      <w:pPr>
        <w:numPr>
          <w:ilvl w:val="0"/>
          <w:numId w:val="15"/>
        </w:numPr>
        <w:rPr>
          <w:rFonts w:ascii="Times New Roman" w:hAnsi="Times New Roman" w:cs="Times New Roman"/>
          <w:sz w:val="30"/>
          <w:szCs w:val="30"/>
          <w:lang w:val="en-IN"/>
        </w:rPr>
      </w:pPr>
      <w:r w:rsidRPr="007264A5">
        <w:rPr>
          <w:rFonts w:ascii="Times New Roman" w:hAnsi="Times New Roman" w:cs="Times New Roman"/>
          <w:sz w:val="30"/>
          <w:szCs w:val="30"/>
          <w:lang w:val="en-IN"/>
        </w:rPr>
        <w:t xml:space="preserve">Based on accuracy and loss graphs, the model's performance is </w:t>
      </w:r>
      <w:proofErr w:type="spellStart"/>
      <w:r w:rsidRPr="007264A5">
        <w:rPr>
          <w:rFonts w:ascii="Times New Roman" w:hAnsi="Times New Roman" w:cs="Times New Roman"/>
          <w:sz w:val="30"/>
          <w:szCs w:val="30"/>
          <w:lang w:val="en-IN"/>
        </w:rPr>
        <w:t>analyzed</w:t>
      </w:r>
      <w:proofErr w:type="spellEnd"/>
      <w:r w:rsidRPr="007264A5">
        <w:rPr>
          <w:rFonts w:ascii="Times New Roman" w:hAnsi="Times New Roman" w:cs="Times New Roman"/>
          <w:sz w:val="30"/>
          <w:szCs w:val="30"/>
          <w:lang w:val="en-IN"/>
        </w:rPr>
        <w:t>.</w:t>
      </w:r>
    </w:p>
    <w:p w14:paraId="2E6D96DB" w14:textId="77777777" w:rsidR="007264A5" w:rsidRPr="007264A5" w:rsidRDefault="007264A5" w:rsidP="007264A5">
      <w:pPr>
        <w:numPr>
          <w:ilvl w:val="0"/>
          <w:numId w:val="15"/>
        </w:numPr>
        <w:rPr>
          <w:rFonts w:ascii="Times New Roman" w:hAnsi="Times New Roman" w:cs="Times New Roman"/>
          <w:sz w:val="30"/>
          <w:szCs w:val="30"/>
          <w:lang w:val="en-IN"/>
        </w:rPr>
      </w:pPr>
      <w:r w:rsidRPr="007264A5">
        <w:rPr>
          <w:rFonts w:ascii="Times New Roman" w:hAnsi="Times New Roman" w:cs="Times New Roman"/>
          <w:sz w:val="30"/>
          <w:szCs w:val="30"/>
          <w:lang w:val="en-IN"/>
        </w:rPr>
        <w:t>If performance is unsatisfactory, adjustments in the model architecture or dataset preprocessing are made.</w:t>
      </w:r>
    </w:p>
    <w:p w14:paraId="13D47506" w14:textId="77777777" w:rsidR="007264A5" w:rsidRPr="007264A5" w:rsidRDefault="007264A5" w:rsidP="007264A5">
      <w:pPr>
        <w:rPr>
          <w:rFonts w:ascii="Times New Roman" w:hAnsi="Times New Roman" w:cs="Times New Roman"/>
          <w:sz w:val="30"/>
          <w:szCs w:val="30"/>
        </w:rPr>
      </w:pPr>
    </w:p>
    <w:sectPr w:rsidR="007264A5" w:rsidRPr="007264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5F61E6"/>
    <w:multiLevelType w:val="multilevel"/>
    <w:tmpl w:val="0F1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3A0337"/>
    <w:multiLevelType w:val="multilevel"/>
    <w:tmpl w:val="2BC20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870BD"/>
    <w:multiLevelType w:val="multilevel"/>
    <w:tmpl w:val="A744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335AB"/>
    <w:multiLevelType w:val="multilevel"/>
    <w:tmpl w:val="483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001CFE"/>
    <w:multiLevelType w:val="hybridMultilevel"/>
    <w:tmpl w:val="C75226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F01491"/>
    <w:multiLevelType w:val="multilevel"/>
    <w:tmpl w:val="70CC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6913075">
    <w:abstractNumId w:val="8"/>
  </w:num>
  <w:num w:numId="2" w16cid:durableId="1666400063">
    <w:abstractNumId w:val="6"/>
  </w:num>
  <w:num w:numId="3" w16cid:durableId="686714233">
    <w:abstractNumId w:val="5"/>
  </w:num>
  <w:num w:numId="4" w16cid:durableId="495613489">
    <w:abstractNumId w:val="4"/>
  </w:num>
  <w:num w:numId="5" w16cid:durableId="1720280171">
    <w:abstractNumId w:val="7"/>
  </w:num>
  <w:num w:numId="6" w16cid:durableId="181746573">
    <w:abstractNumId w:val="3"/>
  </w:num>
  <w:num w:numId="7" w16cid:durableId="1004475692">
    <w:abstractNumId w:val="2"/>
  </w:num>
  <w:num w:numId="8" w16cid:durableId="1883714538">
    <w:abstractNumId w:val="1"/>
  </w:num>
  <w:num w:numId="9" w16cid:durableId="1229917804">
    <w:abstractNumId w:val="0"/>
  </w:num>
  <w:num w:numId="10" w16cid:durableId="1194273439">
    <w:abstractNumId w:val="13"/>
  </w:num>
  <w:num w:numId="11" w16cid:durableId="953437803">
    <w:abstractNumId w:val="14"/>
  </w:num>
  <w:num w:numId="12" w16cid:durableId="704527674">
    <w:abstractNumId w:val="12"/>
  </w:num>
  <w:num w:numId="13" w16cid:durableId="1583031135">
    <w:abstractNumId w:val="9"/>
  </w:num>
  <w:num w:numId="14" w16cid:durableId="254290840">
    <w:abstractNumId w:val="10"/>
  </w:num>
  <w:num w:numId="15" w16cid:durableId="1052197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244D"/>
    <w:rsid w:val="0015074B"/>
    <w:rsid w:val="0029639D"/>
    <w:rsid w:val="00326F90"/>
    <w:rsid w:val="007264A5"/>
    <w:rsid w:val="008404AD"/>
    <w:rsid w:val="00A42420"/>
    <w:rsid w:val="00AA1D8D"/>
    <w:rsid w:val="00B47730"/>
    <w:rsid w:val="00C507A5"/>
    <w:rsid w:val="00CB0664"/>
    <w:rsid w:val="00E107E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F6F165"/>
  <w14:defaultImageDpi w14:val="300"/>
  <w15:docId w15:val="{FA903220-EDC5-4194-A810-2FD0EF9D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264A5"/>
    <w:rPr>
      <w:color w:val="0000FF" w:themeColor="hyperlink"/>
      <w:u w:val="single"/>
    </w:rPr>
  </w:style>
  <w:style w:type="character" w:styleId="UnresolvedMention">
    <w:name w:val="Unresolved Mention"/>
    <w:basedOn w:val="DefaultParagraphFont"/>
    <w:uiPriority w:val="99"/>
    <w:semiHidden/>
    <w:unhideWhenUsed/>
    <w:rsid w:val="007264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316394">
      <w:bodyDiv w:val="1"/>
      <w:marLeft w:val="0"/>
      <w:marRight w:val="0"/>
      <w:marTop w:val="0"/>
      <w:marBottom w:val="0"/>
      <w:divBdr>
        <w:top w:val="none" w:sz="0" w:space="0" w:color="auto"/>
        <w:left w:val="none" w:sz="0" w:space="0" w:color="auto"/>
        <w:bottom w:val="none" w:sz="0" w:space="0" w:color="auto"/>
        <w:right w:val="none" w:sz="0" w:space="0" w:color="auto"/>
      </w:divBdr>
    </w:div>
    <w:div w:id="19898200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kishaliny kumar</cp:lastModifiedBy>
  <cp:revision>3</cp:revision>
  <dcterms:created xsi:type="dcterms:W3CDTF">2025-05-02T10:12:00Z</dcterms:created>
  <dcterms:modified xsi:type="dcterms:W3CDTF">2025-05-02T10:19:00Z</dcterms:modified>
  <cp:category/>
</cp:coreProperties>
</file>